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H.M.M Arafath</w:t>
        <w:br/>
        <w:t>التعلم الالي &amp;</w:t>
        <w:br/>
        <w:t>مهندس برمجيات</w:t>
        <w:br/>
        <w:t>حساب إحترافي</w:t>
        <w:br/>
        <w:t>أنا جامعي لجامعة سريواردنابورا بجامعة سري.لدي 2 سنوات من</w:t>
        <w:br/>
        <w:t>تجربة في تدريب نماذج ML ، وتطوير أنظمة البرمجيات ،.يعبر</w:t>
        <w:br/>
        <w:t>تطوير تطبيق النظام الأساسي وتطبيق الويب وتطوير API و</w:t>
        <w:br/>
        <w:t>تعيين</w:t>
        <w:br/>
        <w:t>تجربة المشروع</w:t>
        <w:br/>
        <w:t>مهارات</w:t>
        <w:br/>
        <w:t>تحديد اللغة وإرسال لوحة الأرقام إلى قسم حركة المرور الذين لا يرتدون</w:t>
        <w:br/>
        <w:t>نظام الخوذات مع YOLO5 و TENSORFLOW</w:t>
        <w:br/>
        <w:t>إنذار الكشف عن الحرائق ومشاركة الموقع مع يولوف</w:t>
        <w:br/>
        <w:t>نظام chatbot AI مع NLP و Web Scrapping (NLTK)</w:t>
        <w:br/>
        <w:t>WhatsApp و Automation Automation System</w:t>
        <w:br/>
        <w:t>رسالة نصية إلى الصورة والصورة إلى نظام محول الصور مع محول و</w:t>
        <w:br/>
        <w:t>خوارزميات Defucer</w:t>
        <w:br/>
        <w:t>نظام حضور التعرف على الوجه ، التنبؤ بمصنع الشاي</w:t>
        <w:br/>
        <w:t>نظام</w:t>
        <w:br/>
        <w:t>نظام التنبؤ بالطقس ونظام التنبؤ بأسعار الأسهم ، قرض</w:t>
        <w:br/>
        <w:t>نظام التنبؤ</w:t>
        <w:br/>
        <w:t>نظام الكشف عن سرطان الجلد مع Tensorflow</w:t>
        <w:br/>
        <w:t>نظام عدد البناء ل dedect نوع المنطقة (الريفية أو الحضرية)</w:t>
        <w:br/>
        <w:t>تطبيق مصنع الشاي التنبؤ (مشروع المجموعة) 075 412 3799 ،</w:t>
        <w:br/>
        <w:t>072 991 7284</w:t>
        <w:br/>
        <w:t>arafathbict@gmail.com</w:t>
        <w:br/>
        <w:t>https://lk.linkedin.com/in/a</w:t>
        <w:br/>
        <w:t>Rafath-H-M-M-5AB475252</w:t>
        <w:br/>
        <w:t>59/3A ، F.H-Mawatha ،</w:t>
        <w:br/>
        <w:t>Balangoda ، سري لاناكا</w:t>
        <w:br/>
        <w:t>ML &amp; AI مع Python</w:t>
        <w:br/>
        <w:t>غسيل الويب مع بيثون (BS4)</w:t>
        <w:br/>
        <w:t>اكتشاف الكائن مع يولوف</w:t>
        <w:br/>
        <w:t>رؤية الكمبيوتر مع CV2</w:t>
        <w:br/>
        <w:t>تطوير API ونشره</w:t>
        <w:br/>
        <w:t>رفرفة وتفاعل مواطن</w:t>
        <w:br/>
        <w:t>Django ، Flask ، Node JS ، PHP</w:t>
        <w:br/>
        <w:t xml:space="preserve"> وورد</w:t>
        <w:br/>
        <w:t>C# ، C ++ ، Java ، SQL ، CSS ،</w:t>
        <w:br/>
        <w:t xml:space="preserve"> ، جافا سكريبت</w:t>
        <w:br/>
        <w:t>AWS و Azure &amp; Digital Ocean ML و AI Project Experiens</w:t>
        <w:br/>
        <w:t>إنجليزي</w:t>
        <w:br/>
        <w:t>التاميل</w:t>
        <w:br/>
        <w:t>تم تطوير محرك Sinhalasearch لعميل الولايات المتحدة الأمريكية ssebowa.org</w:t>
        <w:br/>
        <w:t>نظام نقاط البيع لمتجر الطلاء التداول العالمي</w:t>
        <w:br/>
        <w:t>المخزون عبر الإنترنت ونظام نقاط البيع لمتجر RedApple</w:t>
        <w:br/>
        <w:t>موقع إيجار وبيع السيارات لعملاء المملكة المتحدة nsautotrading.co.uk</w:t>
        <w:br/>
        <w:t>نظام إدارة الأسهم لمتجر الهاتف الصوتي</w:t>
        <w:br/>
        <w:t>فاتورة ومولد تقارير لمتجر التداول العالمي</w:t>
        <w:br/>
        <w:t>تم تطوير موقع على الويب لجامعة ماجليس في سريواردنبورا</w:t>
        <w:br/>
        <w:t xml:space="preserve">       http://jpuramajlis.com/ مشروع للعملاء</w:t>
        <w:br/>
        <w:t>بكالوريوس تكنولوجيا الاتصالات (مع مرتبة الشرف)</w:t>
        <w:br/>
        <w:t>في تكنولوجيا البرمجيات (BICT) (UG)</w:t>
        <w:br/>
        <w:t>جامعة سريواردنابورا</w:t>
        <w:br/>
        <w:br/>
        <w:t>مشروع Engine Engine (Django ، Web Crapping)</w:t>
        <w:br/>
        <w:t>SHOP POS SYSTEM و IVOICE ، نظام مولد الباركود (C#) (. Net)</w:t>
        <w:br/>
        <w:t>تطبيق ويب مصنّف بالسيارة</w:t>
        <w:br/>
        <w:t>تطبيق ويب على الإنترنت متعدد المدن (WordPress)</w:t>
        <w:br/>
        <w:t>تطبيق الويب المعدل التراكمي والتطبيق على الويب</w:t>
        <w:br/>
        <w:t>تطبيق ويب لبروت الدردشة</w:t>
        <w:br/>
        <w:t>فرع متعدد على الإنترنت POS الجرد تطبيق الويب</w:t>
        <w:br/>
        <w:t>نظام نقاط البيع في الوقت الفعلي ونظام الراب مع رفرفة (تطبيق جوال)</w:t>
        <w:br/>
        <w:t>تطبيق التنبؤ بأمراض النبات</w:t>
        <w:br/>
        <w:t>لوحة Arduino التي تتحكم في تطبيق الهاتف المحمول</w:t>
        <w:br/>
        <w:t>خبرات مشروع جرد المحمول وتجارب مشروع تطبيقات الجوال</w:t>
        <w:br/>
        <w:t>BDR Pulasthi Gunawardhana</w:t>
        <w:br/>
        <w:t>محاضر كبير</w:t>
        <w:br/>
        <w:t>قسم المعلومات والاتصالات ،</w:t>
        <w:br/>
        <w:t>كلية التكنولوجيا ،</w:t>
        <w:br/>
        <w:t>جامعة سريواردنيبورا ،</w:t>
        <w:br/>
        <w:t>Dampe - Pitipana RD ، Homagama.</w:t>
        <w:br/>
        <w:t>0774886388</w:t>
        <w:br/>
        <w:t>pulasthi@sjp.ac.lk</w:t>
        <w:br/>
        <w:t>السيد شاميلا كاروناتيلاك</w:t>
        <w:br/>
        <w:t>محاضر</w:t>
        <w:br/>
        <w:t>قسم المعلومات والاتصالات ،</w:t>
        <w:br/>
        <w:t>كلية التكنولوجيا ،</w:t>
        <w:br/>
        <w:t>جامعة سريواردنيبورا ،</w:t>
        <w:br/>
        <w:t>Dampe - Pitipana RD ، Homagama.0764608026</w:t>
        <w:br/>
        <w:t>chamilakarunatilake@sjp.ac.lk</w:t>
        <w:br/>
        <w:t>تصريح</w:t>
        <w:br/>
        <w:t>أفعل هنا من خلال التصديق على أن المعلومات أعلاه صحيحة ودقيقة</w:t>
        <w:br/>
        <w:t>إلى حد علمي.</w:t>
        <w:br/>
        <w:t>تاريخ 04/25/2023</w:t>
        <w:br/>
        <w:t>عرفاث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