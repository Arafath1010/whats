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ابدأ رحلتك الرقمية لحماية محصولك</w:t>
        <w:br/>
        <w:t>مع دكتور شاي</w:t>
        <w:br/>
        <w:br/>
        <w:t>ضمان العائد الصحي</w:t>
        <w:br/>
        <w:br/>
        <w:t>من خلال حلولنا الرقمية المبتكرة ، يمكنك اكتشاف مبكرًا لأمراض أوراق الشاي ،</w:t>
        <w:br/>
        <w:br/>
        <w:t>وتحسين عائدات المحاصيل والجودة</w:t>
        <w:br/>
        <w:br/>
        <w:br/>
        <w:br/>
        <w:t>أقدم حلولًا - يؤدي زر يؤدي إلى chatbot إذا تم تسجيله أو لا يؤدي إلى نموذج التسجيل.</w:t>
        <w:br/>
        <w:br/>
        <w:t>اتصل بنا</w:t>
        <w:br/>
        <w:br/>
        <w:t>نود أن نسمع منك</w:t>
        <w:br/>
        <w:br/>
        <w:t>سواء كان لديك سؤال حول الميزات ، تحتاج إلى عرض تجريبي ،</w:t>
        <w:br/>
        <w:t>أو أي شيء آخر ، فريقنا مستعد للإجابة على جميع أسئلتك</w:t>
        <w:br/>
        <w:br/>
        <w:br/>
        <w:br/>
        <w:t xml:space="preserve"> </w:t>
        <w:br/>
        <w:br/>
        <w:t>استمارة*</w:t>
        <w:br/>
        <w:br/>
        <w:t>املأ النموذج وتقديمه</w:t>
        <w:br/>
        <w:br/>
        <w:t>معلومات عنا -</w:t>
        <w:br/>
        <w:br/>
        <w:t>مرحبًا بك في التنبؤ بأوراق الشاي ، وهو تطبيق مبتكر على شبكة الإنترنت مصمم لمساعدة مزارعي الشاي وعشاق منع وإدارة أمراض نبات الشاي.هدفنا هو توفير أداة بسيطة وسهلة الاستخدام تتيح للمستخدمين تحديد أمراض أوراق الشاي الشائعة وبدقة واتخاذ الإجراءات المناسبة لحماية محاصيلهم.</w:t>
        <w:br/>
        <w:br/>
        <w:t>يتألف فريقنا من خبراء في أمراض النبات ، والتعلم الآلي.لقد تعاوننا لإنشاء خوارزمية متقدمة يمكنها تحليل الصور لأوراق الشاي والتنبؤ بدقة بوجود أمراض مختلفة ، بما في ذلك العفن الأسود ، وشفرة نفطة ، وآفة رمادية إضافة أخرى أيضًا.</w:t>
        <w:br/>
        <w:br/>
        <w:t>تطبيق الويب الخاص بنا سهل الاستخدام ويمكن الوصول إليه من أي جهاز مع اتصال بالإنترنت.ما عليك سوى تحميل صورة لأوراق الشاي الخاصة بك وستقوم خوارزميةنا بتحليلها لتحديد احتمال المرض.نقدم أيضًا معلومات حول كيفية منع المرض وعلاجه لمساعدتك في الحفاظ على نباتات الشاي الصحية وزيادة محصولك إلى الحد الأقصى.</w:t>
        <w:br/>
        <w:br/>
        <w:t>شكرًا لك على اختيار تنبؤات مرض أوراق الشاي كمورد لك بصحة مصنع الشاي.نأمل أن يساعدك تطبيق الويب لدينا في الحفاظ على نباتات الشاي الصحية والمثمرة.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